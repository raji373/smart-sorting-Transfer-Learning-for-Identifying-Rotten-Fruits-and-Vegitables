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65" w:rsidRPr="00DE4E9E" w:rsidRDefault="00DE4E9E">
      <w:pPr>
        <w:rPr>
          <w:color w:val="FF0000"/>
          <w:sz w:val="40"/>
          <w:szCs w:val="40"/>
          <w:u w:val="single"/>
        </w:rPr>
      </w:pPr>
      <w:r w:rsidRPr="00DE4E9E">
        <w:rPr>
          <w:color w:val="FF0000"/>
          <w:sz w:val="40"/>
          <w:szCs w:val="40"/>
          <w:u w:val="single"/>
        </w:rPr>
        <w:t>Full Stack Development with MERN - Project Documentation</w:t>
      </w:r>
    </w:p>
    <w:p w:rsidR="00081E65" w:rsidRPr="00DE4E9E" w:rsidRDefault="00DE4E9E">
      <w:pPr>
        <w:rPr>
          <w:u w:val="single"/>
        </w:rPr>
      </w:pPr>
      <w:r>
        <w:t>1</w:t>
      </w:r>
      <w:r w:rsidRPr="00DE4E9E">
        <w:rPr>
          <w:sz w:val="28"/>
          <w:szCs w:val="28"/>
        </w:rPr>
        <w:t xml:space="preserve">. </w:t>
      </w:r>
      <w:r w:rsidRPr="00DE4E9E">
        <w:rPr>
          <w:sz w:val="28"/>
          <w:szCs w:val="28"/>
          <w:u w:val="single"/>
        </w:rPr>
        <w:t>Introduction:</w:t>
      </w:r>
    </w:p>
    <w:p w:rsidR="00081E65" w:rsidRDefault="00DE4E9E">
      <w:r>
        <w:t>• Project Title: Smart Sorting: Transfer Learning for Identifying Fruits and Vegetables</w:t>
      </w:r>
    </w:p>
    <w:p w:rsidR="00081E65" w:rsidRDefault="00DE4E9E">
      <w:r>
        <w:t>• Team ID: SBAP00041896</w:t>
      </w:r>
    </w:p>
    <w:p w:rsidR="00081E65" w:rsidRDefault="00307CA9">
      <w:r>
        <w:t xml:space="preserve">• Team Members: </w:t>
      </w:r>
      <w:proofErr w:type="spellStart"/>
      <w:r>
        <w:t>B.Rajyalakshmi</w:t>
      </w:r>
      <w:proofErr w:type="gramStart"/>
      <w:r>
        <w:t>:Collect</w:t>
      </w:r>
      <w:proofErr w:type="spellEnd"/>
      <w:proofErr w:type="gramEnd"/>
      <w:r>
        <w:t xml:space="preserve"> the dataset in </w:t>
      </w:r>
      <w:proofErr w:type="spellStart"/>
      <w:r>
        <w:t>Kaggle.com,T.Sreelekha:Collected</w:t>
      </w:r>
      <w:proofErr w:type="spellEnd"/>
      <w:r>
        <w:t xml:space="preserve"> </w:t>
      </w:r>
      <w:proofErr w:type="spellStart"/>
      <w:r>
        <w:t>datset</w:t>
      </w:r>
      <w:proofErr w:type="spellEnd"/>
      <w:r>
        <w:t xml:space="preserve"> Train and Valid ,</w:t>
      </w:r>
      <w:proofErr w:type="spellStart"/>
      <w:r>
        <w:t>P.Jasmine:Create</w:t>
      </w:r>
      <w:proofErr w:type="spellEnd"/>
      <w:r>
        <w:t xml:space="preserve"> the html code as per project </w:t>
      </w:r>
      <w:proofErr w:type="spellStart"/>
      <w:r>
        <w:t>architecture,G.Lavanya:Test</w:t>
      </w:r>
      <w:proofErr w:type="spellEnd"/>
      <w:r>
        <w:t xml:space="preserve"> the result as per web application To predict the ,if a fruit and vegetable is fresh or not</w:t>
      </w:r>
      <w:bookmarkStart w:id="0" w:name="_GoBack"/>
      <w:bookmarkEnd w:id="0"/>
    </w:p>
    <w:p w:rsidR="00081E65" w:rsidRDefault="00DE4E9E">
      <w:r>
        <w:t>2</w:t>
      </w:r>
      <w:r w:rsidRPr="00DE4E9E">
        <w:rPr>
          <w:sz w:val="24"/>
          <w:szCs w:val="24"/>
        </w:rPr>
        <w:t xml:space="preserve">. </w:t>
      </w:r>
      <w:r w:rsidRPr="00DE4E9E">
        <w:rPr>
          <w:sz w:val="24"/>
          <w:szCs w:val="24"/>
          <w:u w:val="single"/>
        </w:rPr>
        <w:t>Project Overview</w:t>
      </w:r>
      <w:r>
        <w:rPr>
          <w:sz w:val="24"/>
          <w:szCs w:val="24"/>
        </w:rPr>
        <w:t>:</w:t>
      </w:r>
    </w:p>
    <w:p w:rsidR="00081E65" w:rsidRDefault="00DE4E9E">
      <w:r>
        <w:t>• Purpose: This project aims to identify and classify fruits and vegetables based on their freshness using transfer learning and deep learning techniques. It assists in efficient sorting to reduce food wastage.</w:t>
      </w:r>
    </w:p>
    <w:p w:rsidR="00081E65" w:rsidRDefault="00DE4E9E">
      <w:r>
        <w:t>• Features: Image-based freshness detection, fruit and vegetable classification, REST API, interactive UI with live detection.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3. Architecture</w:t>
      </w:r>
    </w:p>
    <w:p w:rsidR="00081E65" w:rsidRDefault="00DE4E9E">
      <w:r>
        <w:t xml:space="preserve">• </w:t>
      </w:r>
      <w:r w:rsidRPr="00DE4E9E">
        <w:rPr>
          <w:b/>
        </w:rPr>
        <w:t>Frontend</w:t>
      </w:r>
      <w:r>
        <w:t>: Built using React.js, allowing real-time input capture and results display.</w:t>
      </w:r>
    </w:p>
    <w:p w:rsidR="00081E65" w:rsidRDefault="00DE4E9E">
      <w:r>
        <w:t xml:space="preserve">• </w:t>
      </w:r>
      <w:r w:rsidRPr="00DE4E9E">
        <w:rPr>
          <w:b/>
        </w:rPr>
        <w:t>Backend</w:t>
      </w:r>
      <w:r>
        <w:t>: Developed with Node.js and Express.js, handling model inference and API endpoints.</w:t>
      </w:r>
    </w:p>
    <w:p w:rsidR="00081E65" w:rsidRDefault="00DE4E9E">
      <w:r>
        <w:t xml:space="preserve">• </w:t>
      </w:r>
      <w:r w:rsidRPr="00DE4E9E">
        <w:rPr>
          <w:b/>
        </w:rPr>
        <w:t>Database</w:t>
      </w:r>
      <w:r>
        <w:t>: MongoDB used for storing user data, image history, and prediction logs.</w:t>
      </w:r>
    </w:p>
    <w:p w:rsidR="00081E65" w:rsidRPr="00DE4E9E" w:rsidRDefault="00DE4E9E">
      <w:pPr>
        <w:rPr>
          <w:sz w:val="28"/>
          <w:szCs w:val="28"/>
          <w:u w:val="single"/>
        </w:rPr>
      </w:pPr>
      <w:r>
        <w:t>4</w:t>
      </w:r>
      <w:r w:rsidRPr="00DE4E9E">
        <w:rPr>
          <w:sz w:val="28"/>
          <w:szCs w:val="28"/>
          <w:u w:val="single"/>
        </w:rPr>
        <w:t>. Setup Instructions</w:t>
      </w:r>
    </w:p>
    <w:p w:rsidR="00081E65" w:rsidRDefault="00DE4E9E">
      <w:r>
        <w:t xml:space="preserve">• </w:t>
      </w:r>
      <w:r w:rsidRPr="00DE4E9E">
        <w:rPr>
          <w:b/>
        </w:rPr>
        <w:t>Prerequisites</w:t>
      </w:r>
      <w:r>
        <w:t>: Node.js, npm, MongoDB, Python 3.x, TensorFlow or PyTorch, Git</w:t>
      </w:r>
    </w:p>
    <w:p w:rsidR="00081E65" w:rsidRDefault="00DE4E9E">
      <w:r>
        <w:t xml:space="preserve">• </w:t>
      </w:r>
      <w:r w:rsidRPr="00DE4E9E">
        <w:rPr>
          <w:sz w:val="28"/>
          <w:szCs w:val="28"/>
          <w:u w:val="single"/>
        </w:rPr>
        <w:t>Installation:</w:t>
      </w:r>
    </w:p>
    <w:p w:rsidR="00081E65" w:rsidRDefault="00DE4E9E">
      <w:r>
        <w:t xml:space="preserve">  1. Clone the repo: git clone &lt;repo_url&gt;</w:t>
      </w:r>
    </w:p>
    <w:p w:rsidR="00081E65" w:rsidRDefault="00DE4E9E">
      <w:r>
        <w:t xml:space="preserve">  2. Navigate to client and run: npm install</w:t>
      </w:r>
    </w:p>
    <w:p w:rsidR="00081E65" w:rsidRDefault="00DE4E9E">
      <w:r>
        <w:t xml:space="preserve">  3. Navigate to server and run: npm install</w:t>
      </w:r>
    </w:p>
    <w:p w:rsidR="00081E65" w:rsidRDefault="00DE4E9E">
      <w:r>
        <w:t xml:space="preserve">  4. Set up environment variables in .env files in both directories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lastRenderedPageBreak/>
        <w:t>5. Folder Structure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 xml:space="preserve">• </w:t>
      </w:r>
      <w:r w:rsidRPr="00DE4E9E">
        <w:rPr>
          <w:b/>
        </w:rPr>
        <w:t>Client</w:t>
      </w:r>
      <w:r>
        <w:t>: Contains React components, assets, context, and service files for API communication.</w:t>
      </w:r>
    </w:p>
    <w:p w:rsidR="00081E65" w:rsidRDefault="00DE4E9E">
      <w:r>
        <w:t xml:space="preserve">• </w:t>
      </w:r>
      <w:r w:rsidRPr="00DE4E9E">
        <w:rPr>
          <w:b/>
        </w:rPr>
        <w:t>Server</w:t>
      </w:r>
      <w:r>
        <w:t>: Contains Express routes, controllers, models, and utilities for image classification.</w:t>
      </w:r>
    </w:p>
    <w:p w:rsidR="00081E65" w:rsidRPr="00DE4E9E" w:rsidRDefault="00DE4E9E" w:rsidP="00DE4E9E">
      <w:pPr>
        <w:tabs>
          <w:tab w:val="left" w:pos="2900"/>
        </w:tabs>
        <w:rPr>
          <w:u w:val="single"/>
        </w:rPr>
      </w:pPr>
      <w:r>
        <w:t>6</w:t>
      </w:r>
      <w:r w:rsidRPr="00DE4E9E">
        <w:rPr>
          <w:sz w:val="28"/>
          <w:szCs w:val="28"/>
        </w:rPr>
        <w:t xml:space="preserve">. </w:t>
      </w:r>
      <w:r w:rsidRPr="00DE4E9E">
        <w:rPr>
          <w:sz w:val="28"/>
          <w:szCs w:val="28"/>
          <w:u w:val="single"/>
        </w:rPr>
        <w:t>Running the Application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 xml:space="preserve">• </w:t>
      </w:r>
      <w:r w:rsidRPr="00DE4E9E">
        <w:rPr>
          <w:b/>
        </w:rPr>
        <w:t>Frontend</w:t>
      </w:r>
      <w:r>
        <w:t>: Navigate to the client directory and run `npm start`</w:t>
      </w:r>
    </w:p>
    <w:p w:rsidR="00081E65" w:rsidRDefault="00DE4E9E">
      <w:r>
        <w:t xml:space="preserve">• </w:t>
      </w:r>
      <w:r w:rsidRPr="00DE4E9E">
        <w:rPr>
          <w:b/>
        </w:rPr>
        <w:t>Backend</w:t>
      </w:r>
      <w:r>
        <w:t>: Navigate to the server directory and run `npm start`</w:t>
      </w:r>
    </w:p>
    <w:p w:rsidR="00081E65" w:rsidRDefault="00DE4E9E">
      <w:r>
        <w:t>7</w:t>
      </w:r>
      <w:r w:rsidRPr="00DE4E9E">
        <w:rPr>
          <w:sz w:val="28"/>
          <w:szCs w:val="28"/>
          <w:u w:val="single"/>
        </w:rPr>
        <w:t>. API Documentation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>• POST /predict - Accepts image data and returns classification and freshness result.</w:t>
      </w:r>
    </w:p>
    <w:p w:rsidR="00081E65" w:rsidRDefault="00DE4E9E">
      <w:r>
        <w:t>• GET /history - Fetch user or session history of predictions.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8. Authentication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>• JWT-based authentication. On login, a token is issued to the user, stored in localStorage and used in API headers.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9. User Interface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lastRenderedPageBreak/>
        <w:t>Below are simulated screenshots of the UI:</w:t>
      </w:r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project_documentation_document_for_a_MERN_(Mon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65" w:rsidRDefault="00DE4E9E">
      <w:r>
        <w:t xml:space="preserve">• Above are screenshots and GIFs showcasing different UI </w:t>
      </w:r>
      <w:proofErr w:type="gramStart"/>
      <w:r>
        <w:t>features.</w:t>
      </w:r>
      <w:proofErr w:type="gramEnd"/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10. Testing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>• Testing conducted using Jest and Postman for frontend and backend respectively. Unit and integration tests included.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11. Screenshots or Demo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>• Demo Link: https://youtu.be/fake-demo-smart-sorting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12. Known Issues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t>• Model may misclassify overlapping objects.</w:t>
      </w:r>
    </w:p>
    <w:p w:rsidR="00081E65" w:rsidRDefault="00DE4E9E">
      <w:r>
        <w:t>• Slow performance on low-end devices due to image processing.</w:t>
      </w:r>
    </w:p>
    <w:p w:rsidR="00081E65" w:rsidRPr="00DE4E9E" w:rsidRDefault="00DE4E9E">
      <w:pPr>
        <w:rPr>
          <w:sz w:val="28"/>
          <w:szCs w:val="28"/>
          <w:u w:val="single"/>
        </w:rPr>
      </w:pPr>
      <w:r w:rsidRPr="00DE4E9E">
        <w:rPr>
          <w:sz w:val="28"/>
          <w:szCs w:val="28"/>
          <w:u w:val="single"/>
        </w:rPr>
        <w:t>13. Future Enhancements</w:t>
      </w:r>
      <w:r>
        <w:rPr>
          <w:sz w:val="28"/>
          <w:szCs w:val="28"/>
          <w:u w:val="single"/>
        </w:rPr>
        <w:t>:</w:t>
      </w:r>
    </w:p>
    <w:p w:rsidR="00081E65" w:rsidRDefault="00DE4E9E">
      <w:r>
        <w:lastRenderedPageBreak/>
        <w:t>• Add multilingual support.</w:t>
      </w:r>
    </w:p>
    <w:p w:rsidR="00081E65" w:rsidRDefault="00DE4E9E">
      <w:r>
        <w:t>• Integrate real-time video classification.</w:t>
      </w:r>
    </w:p>
    <w:p w:rsidR="00081E65" w:rsidRDefault="00DE4E9E">
      <w:r>
        <w:t>• Improve detection accuracy using larger datasets.</w:t>
      </w:r>
    </w:p>
    <w:sectPr w:rsidR="00081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1E65"/>
    <w:rsid w:val="0015074B"/>
    <w:rsid w:val="0029639D"/>
    <w:rsid w:val="00307CA9"/>
    <w:rsid w:val="00326F90"/>
    <w:rsid w:val="00AA1D8D"/>
    <w:rsid w:val="00B47730"/>
    <w:rsid w:val="00CB0664"/>
    <w:rsid w:val="00DE4E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33A8B-5AAC-473A-A069-33E277A0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Welcome</cp:lastModifiedBy>
  <cp:revision>2</cp:revision>
  <dcterms:created xsi:type="dcterms:W3CDTF">2025-06-28T10:41:00Z</dcterms:created>
  <dcterms:modified xsi:type="dcterms:W3CDTF">2025-06-28T10:41:00Z</dcterms:modified>
</cp:coreProperties>
</file>