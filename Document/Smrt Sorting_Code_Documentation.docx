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9E4" w:rsidRDefault="00DE4D15">
      <w:pPr>
        <w:pStyle w:val="Title"/>
      </w:pPr>
      <w:r>
        <w:t>Smart Sorting - Project Code Documentation</w:t>
      </w:r>
    </w:p>
    <w:p w:rsidR="009B29E4" w:rsidRDefault="00DE4D15">
      <w:pPr>
        <w:pStyle w:val="Heading1"/>
      </w:pPr>
      <w:r>
        <w:t>1. Dataset Structure</w:t>
      </w:r>
    </w:p>
    <w:p w:rsidR="009B29E4" w:rsidRDefault="00DE4D15">
      <w:r>
        <w:br/>
        <w:t>Organizeour</w:t>
      </w:r>
      <w:bookmarkStart w:id="0" w:name="_GoBack"/>
      <w:bookmarkEnd w:id="0"/>
      <w:r>
        <w:t xml:space="preserve"> dataset as follows:</w:t>
      </w:r>
      <w:r>
        <w:br/>
      </w:r>
      <w:r>
        <w:br/>
        <w:t>output_dataset/</w:t>
      </w:r>
      <w:r>
        <w:br/>
        <w:t>├── train/</w:t>
      </w:r>
      <w:r>
        <w:br/>
        <w:t>│   ├── Apple_Healthy/</w:t>
      </w:r>
      <w:r>
        <w:br/>
        <w:t>│   ├── Apple_Rotten/</w:t>
      </w:r>
      <w:r>
        <w:br/>
        <w:t>│   ├── Banana_Healthy/</w:t>
      </w:r>
      <w:r>
        <w:br/>
        <w:t>│   ├── ...</w:t>
      </w:r>
      <w:r>
        <w:br/>
        <w:t>└── test/</w:t>
      </w:r>
      <w:r>
        <w:br/>
        <w:t xml:space="preserve">    ├── Apple_Healthy/</w:t>
      </w:r>
      <w:r>
        <w:br/>
      </w:r>
      <w:r>
        <w:t xml:space="preserve">    ├── Apple_Rotten/</w:t>
      </w:r>
      <w:r>
        <w:br/>
        <w:t xml:space="preserve">    ├── Banana_Healthy/</w:t>
      </w:r>
      <w:r>
        <w:br/>
        <w:t xml:space="preserve">    ├── ...</w:t>
      </w:r>
      <w:r>
        <w:br/>
        <w:t>Each folder should contain images for that class.</w:t>
      </w:r>
      <w:r>
        <w:br/>
      </w:r>
    </w:p>
    <w:p w:rsidR="009B29E4" w:rsidRDefault="00DE4D15">
      <w:pPr>
        <w:pStyle w:val="Heading1"/>
      </w:pPr>
      <w:r>
        <w:t>2. Downloading Dataset (Kaggle)</w:t>
      </w:r>
    </w:p>
    <w:p w:rsidR="009B29E4" w:rsidRDefault="00DE4D15">
      <w:r>
        <w:br/>
        <w:t>!pip install -q kaggle</w:t>
      </w:r>
      <w:r>
        <w:br/>
        <w:t>!mkdir ~/.kaggle</w:t>
      </w:r>
      <w:r>
        <w:br/>
        <w:t>!cp kaggle.json ~/.kaggle/  # Upload your kaggle.json file</w:t>
      </w:r>
      <w:r>
        <w:br/>
        <w:t>!chmod 600 ~/.k</w:t>
      </w:r>
      <w:r>
        <w:t>aggle/kaggle.json</w:t>
      </w:r>
      <w:r>
        <w:br/>
        <w:t>!kaggle datasets download -d kritikseth/fruit-and-vegetable-image-recognition</w:t>
      </w:r>
      <w:r>
        <w:br/>
        <w:t>!unzip -q fruit-and-vegetable-image-recognition.zip -d ./output_dataset</w:t>
      </w:r>
      <w:r>
        <w:br/>
      </w:r>
    </w:p>
    <w:p w:rsidR="009B29E4" w:rsidRDefault="00DE4D15">
      <w:pPr>
        <w:pStyle w:val="Heading1"/>
      </w:pPr>
      <w:r>
        <w:t>3. Load Dataset using Keras</w:t>
      </w:r>
    </w:p>
    <w:p w:rsidR="009B29E4" w:rsidRDefault="00DE4D15">
      <w:r>
        <w:br/>
        <w:t>from tensorflow.keras.preprocessing.image import ImageData</w:t>
      </w:r>
      <w:r>
        <w:t>Generator</w:t>
      </w:r>
      <w:r>
        <w:br/>
      </w:r>
      <w:r>
        <w:br/>
        <w:t>train_path = "output_dataset/train"</w:t>
      </w:r>
      <w:r>
        <w:br/>
        <w:t>test_path = "output_dataset/test"</w:t>
      </w:r>
      <w:r>
        <w:br/>
      </w:r>
      <w:r>
        <w:br/>
      </w:r>
      <w:r>
        <w:lastRenderedPageBreak/>
        <w:t>train_datagen = ImageDataGenerator(</w:t>
      </w:r>
      <w:r>
        <w:br/>
        <w:t xml:space="preserve">    rescale=1./255,</w:t>
      </w:r>
      <w:r>
        <w:br/>
        <w:t xml:space="preserve">    zoom_range=0.2,</w:t>
      </w:r>
      <w:r>
        <w:br/>
        <w:t xml:space="preserve">    shear_range=0.2,</w:t>
      </w:r>
      <w:r>
        <w:br/>
        <w:t xml:space="preserve">    horizontal_flip=True,</w:t>
      </w:r>
      <w:r>
        <w:br/>
        <w:t xml:space="preserve">    rotation_range=20</w:t>
      </w:r>
      <w:r>
        <w:br/>
        <w:t>)</w:t>
      </w:r>
      <w:r>
        <w:br/>
        <w:t>test_datagen = ImageDataGen</w:t>
      </w:r>
      <w:r>
        <w:t>erator(rescale=1./255)</w:t>
      </w:r>
      <w:r>
        <w:br/>
      </w:r>
      <w:r>
        <w:br/>
        <w:t>train = train_datagen.flow_from_directory(</w:t>
      </w:r>
      <w:r>
        <w:br/>
        <w:t xml:space="preserve">    train_path,</w:t>
      </w:r>
      <w:r>
        <w:br/>
        <w:t xml:space="preserve">    target_size=(224, 224),</w:t>
      </w:r>
      <w:r>
        <w:br/>
        <w:t xml:space="preserve">    batch_size=32,</w:t>
      </w:r>
      <w:r>
        <w:br/>
        <w:t xml:space="preserve">    class_mode='categorical'</w:t>
      </w:r>
      <w:r>
        <w:br/>
        <w:t>)</w:t>
      </w:r>
      <w:r>
        <w:br/>
      </w:r>
      <w:r>
        <w:br/>
        <w:t>test = test_datagen.flow_from_directory(</w:t>
      </w:r>
      <w:r>
        <w:br/>
        <w:t xml:space="preserve">    test_path,</w:t>
      </w:r>
      <w:r>
        <w:br/>
        <w:t xml:space="preserve">    target_size=(224, 224),</w:t>
      </w:r>
      <w:r>
        <w:br/>
        <w:t xml:space="preserve">    batch_</w:t>
      </w:r>
      <w:r>
        <w:t>size=32,</w:t>
      </w:r>
      <w:r>
        <w:br/>
        <w:t xml:space="preserve">    class_mode='categorical'</w:t>
      </w:r>
      <w:r>
        <w:br/>
        <w:t>)</w:t>
      </w:r>
      <w:r>
        <w:br/>
      </w:r>
    </w:p>
    <w:p w:rsidR="009B29E4" w:rsidRDefault="00DE4D15">
      <w:pPr>
        <w:pStyle w:val="Heading1"/>
      </w:pPr>
      <w:r>
        <w:t>4. Visualize a Batch</w:t>
      </w:r>
    </w:p>
    <w:p w:rsidR="009B29E4" w:rsidRDefault="00DE4D15">
      <w:r>
        <w:br/>
        <w:t>import matplotlib.pyplot as plt</w:t>
      </w:r>
      <w:r>
        <w:br/>
      </w:r>
      <w:r>
        <w:br/>
        <w:t>x, y = next(train)</w:t>
      </w:r>
      <w:r>
        <w:br/>
        <w:t>plt.figure(figsize=(10, 10))</w:t>
      </w:r>
      <w:r>
        <w:br/>
        <w:t>for i in range(9):</w:t>
      </w:r>
      <w:r>
        <w:br/>
        <w:t xml:space="preserve">    plt.subplot(3, 3, i+1)</w:t>
      </w:r>
      <w:r>
        <w:br/>
        <w:t xml:space="preserve">    plt.imshow(x[i])</w:t>
      </w:r>
      <w:r>
        <w:br/>
        <w:t xml:space="preserve">    plt.title(f"Label: {y[i].argmax()}")</w:t>
      </w:r>
      <w:r>
        <w:br/>
        <w:t xml:space="preserve">    </w:t>
      </w:r>
      <w:r>
        <w:t>plt.axis("off")</w:t>
      </w:r>
      <w:r>
        <w:br/>
        <w:t>plt.tight_layout()</w:t>
      </w:r>
      <w:r>
        <w:br/>
        <w:t>plt.show()</w:t>
      </w:r>
      <w:r>
        <w:br/>
      </w:r>
    </w:p>
    <w:p w:rsidR="009B29E4" w:rsidRDefault="00DE4D15">
      <w:pPr>
        <w:pStyle w:val="Heading1"/>
      </w:pPr>
      <w:r>
        <w:lastRenderedPageBreak/>
        <w:t>5. Flask Backend - app.py</w:t>
      </w:r>
    </w:p>
    <w:p w:rsidR="009B29E4" w:rsidRDefault="00DE4D15">
      <w:r>
        <w:br/>
        <w:t>from flask import Flask, render_template, request</w:t>
      </w:r>
      <w:r>
        <w:br/>
        <w:t>from keras.models import load_model</w:t>
      </w:r>
      <w:r>
        <w:br/>
        <w:t>from keras.preprocessing.image import load_img, img_to_array</w:t>
      </w:r>
      <w:r>
        <w:br/>
        <w:t>from keras.applications.vgg16 impor</w:t>
      </w:r>
      <w:r>
        <w:t>t preprocess_input</w:t>
      </w:r>
      <w:r>
        <w:br/>
        <w:t>import numpy as np</w:t>
      </w:r>
      <w:r>
        <w:br/>
        <w:t>import os</w:t>
      </w:r>
      <w:r>
        <w:br/>
      </w:r>
      <w:r>
        <w:br/>
        <w:t>app = Flask(__name__)</w:t>
      </w:r>
      <w:r>
        <w:br/>
        <w:t>model = load_model("Healthy_vs_rotten.h5")</w:t>
      </w:r>
      <w:r>
        <w:br/>
        <w:t>class_names = [f"Class {i}" for i in range(28)]</w:t>
      </w:r>
      <w:r>
        <w:br/>
      </w:r>
      <w:r>
        <w:br/>
        <w:t>@app.route('/')</w:t>
      </w:r>
      <w:r>
        <w:br/>
        <w:t>def index():</w:t>
      </w:r>
      <w:r>
        <w:br/>
        <w:t xml:space="preserve">    return render_template('index.html')</w:t>
      </w:r>
      <w:r>
        <w:br/>
      </w:r>
      <w:r>
        <w:br/>
        <w:t>@app.route('/predict',</w:t>
      </w:r>
      <w:r>
        <w:t xml:space="preserve"> methods=['POST'])</w:t>
      </w:r>
      <w:r>
        <w:br/>
        <w:t>def predict():</w:t>
      </w:r>
      <w:r>
        <w:br/>
        <w:t xml:space="preserve">    if 'image' not in request.files:</w:t>
      </w:r>
      <w:r>
        <w:br/>
        <w:t xml:space="preserve">        return "No file uploaded.", 400</w:t>
      </w:r>
      <w:r>
        <w:br/>
        <w:t xml:space="preserve">    image_file = request.files['image']</w:t>
      </w:r>
      <w:r>
        <w:br/>
        <w:t xml:space="preserve">    if image_file.filename == '':</w:t>
      </w:r>
      <w:r>
        <w:br/>
        <w:t xml:space="preserve">        return "No image selected.", 400</w:t>
      </w:r>
      <w:r>
        <w:br/>
        <w:t xml:space="preserve">    image_path = os.path.join(</w:t>
      </w:r>
      <w:r>
        <w:t>"static", image_file.filename)</w:t>
      </w:r>
      <w:r>
        <w:br/>
        <w:t xml:space="preserve">    image_file.save(image_path)</w:t>
      </w:r>
      <w:r>
        <w:br/>
      </w:r>
      <w:r>
        <w:br/>
        <w:t xml:space="preserve">    image = load_img(image_path, target_size=(224, 224))</w:t>
      </w:r>
      <w:r>
        <w:br/>
        <w:t xml:space="preserve">    image = img_to_array(image)</w:t>
      </w:r>
      <w:r>
        <w:br/>
        <w:t xml:space="preserve">    image = preprocess_input(image)</w:t>
      </w:r>
      <w:r>
        <w:br/>
        <w:t xml:space="preserve">    image = np.expand_dims(image, axis=0)</w:t>
      </w:r>
      <w:r>
        <w:br/>
        <w:t xml:space="preserve">    predictions = model.p</w:t>
      </w:r>
      <w:r>
        <w:t>redict(image)</w:t>
      </w:r>
      <w:r>
        <w:br/>
        <w:t xml:space="preserve">    predicted_class = class_names[np.argmax(predictions)]</w:t>
      </w:r>
      <w:r>
        <w:br/>
        <w:t xml:space="preserve">    return render_template('result.html', prediction=predicted_class, image_path=image_path)</w:t>
      </w:r>
      <w:r>
        <w:br/>
      </w:r>
      <w:r>
        <w:br/>
        <w:t>if __name__ == "__main__":</w:t>
      </w:r>
      <w:r>
        <w:br/>
        <w:t xml:space="preserve">    app.run(debug=True)</w:t>
      </w:r>
      <w:r>
        <w:br/>
      </w:r>
    </w:p>
    <w:p w:rsidR="009B29E4" w:rsidRDefault="00DE4D15">
      <w:pPr>
        <w:pStyle w:val="Heading1"/>
      </w:pPr>
      <w:r>
        <w:lastRenderedPageBreak/>
        <w:t>6. HTML - index.html</w:t>
      </w:r>
    </w:p>
    <w:p w:rsidR="009B29E4" w:rsidRDefault="00DE4D15">
      <w:r>
        <w:br/>
        <w:t>&lt;!DOCTYPE html&gt;</w:t>
      </w:r>
      <w:r>
        <w:br/>
      </w:r>
      <w:r>
        <w:t>&lt;html&gt;</w:t>
      </w:r>
      <w:r>
        <w:br/>
        <w:t>&lt;head&gt;</w:t>
      </w:r>
      <w:r>
        <w:br/>
        <w:t xml:space="preserve">    &lt;title&gt;Smart Sorting - Upload Image&lt;/title&gt;</w:t>
      </w:r>
      <w:r>
        <w:br/>
        <w:t>&lt;/head&gt;</w:t>
      </w:r>
      <w:r>
        <w:br/>
        <w:t>&lt;body&gt;</w:t>
      </w:r>
      <w:r>
        <w:br/>
        <w:t xml:space="preserve">    &lt;h2&gt;Upload a Fruit or Vegetable Image&lt;/h2&gt;</w:t>
      </w:r>
      <w:r>
        <w:br/>
        <w:t xml:space="preserve">    &lt;form action="/predict" method="post" enctype="multipart/form-data"&gt;</w:t>
      </w:r>
      <w:r>
        <w:br/>
        <w:t xml:space="preserve">        &lt;input type="file" name="image" required&gt;</w:t>
      </w:r>
      <w:r>
        <w:br/>
        <w:t xml:space="preserve">        &lt;</w:t>
      </w:r>
      <w:r>
        <w:t>input type="submit" value="Predict"&gt;</w:t>
      </w:r>
      <w:r>
        <w:br/>
        <w:t xml:space="preserve">    &lt;/form&gt;</w:t>
      </w:r>
      <w:r>
        <w:br/>
        <w:t>&lt;/body&gt;</w:t>
      </w:r>
      <w:r>
        <w:br/>
        <w:t>&lt;/html&gt;</w:t>
      </w:r>
      <w:r>
        <w:br/>
      </w:r>
    </w:p>
    <w:p w:rsidR="009B29E4" w:rsidRDefault="00DE4D15">
      <w:pPr>
        <w:pStyle w:val="Heading1"/>
      </w:pPr>
      <w:r>
        <w:t>7. HTML - result.html</w:t>
      </w:r>
    </w:p>
    <w:p w:rsidR="009B29E4" w:rsidRDefault="00DE4D15">
      <w:r>
        <w:br/>
        <w:t>&lt;!DOCTYPE html&gt;</w:t>
      </w:r>
      <w:r>
        <w:br/>
        <w:t>&lt;html&gt;</w:t>
      </w:r>
      <w:r>
        <w:br/>
        <w:t>&lt;head&gt;</w:t>
      </w:r>
      <w:r>
        <w:br/>
        <w:t xml:space="preserve">    &lt;title&gt;Prediction Result&lt;/title&gt;</w:t>
      </w:r>
      <w:r>
        <w:br/>
        <w:t>&lt;/head&gt;</w:t>
      </w:r>
      <w:r>
        <w:br/>
        <w:t>&lt;body&gt;</w:t>
      </w:r>
      <w:r>
        <w:br/>
        <w:t xml:space="preserve">    &lt;h2&gt;Prediction: {{ prediction }}&lt;/h2&gt;</w:t>
      </w:r>
      <w:r>
        <w:br/>
        <w:t xml:space="preserve">    &lt;img src="/{{ image_path }}" width="300</w:t>
      </w:r>
      <w:r>
        <w:t>"&gt;</w:t>
      </w:r>
      <w:r>
        <w:br/>
        <w:t xml:space="preserve">    &lt;br&gt;&lt;a href="/"&gt;Try Another Image&lt;/a&gt;</w:t>
      </w:r>
      <w:r>
        <w:br/>
        <w:t>&lt;/body&gt;</w:t>
      </w:r>
      <w:r>
        <w:br/>
        <w:t>&lt;/html&gt;</w:t>
      </w:r>
      <w:r>
        <w:br/>
      </w:r>
    </w:p>
    <w:sectPr w:rsidR="009B29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29E4"/>
    <w:rsid w:val="00AA1D8D"/>
    <w:rsid w:val="00B47730"/>
    <w:rsid w:val="00CB0664"/>
    <w:rsid w:val="00DE4D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DDE149-E73F-474E-9143-DB4C2DFA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Welcome</cp:lastModifiedBy>
  <cp:revision>2</cp:revision>
  <dcterms:created xsi:type="dcterms:W3CDTF">2025-06-27T11:22:00Z</dcterms:created>
  <dcterms:modified xsi:type="dcterms:W3CDTF">2025-06-27T11:22:00Z</dcterms:modified>
</cp:coreProperties>
</file>